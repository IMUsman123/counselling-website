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"questions": [</w:t>
        <w:br/>
        <w:t xml:space="preserve">        {</w:t>
        <w:br/>
        <w:t xml:space="preserve">            "id": 1,</w:t>
        <w:br/>
        <w:t xml:space="preserve">            "question": "Which activity do you enjoy the most?",</w:t>
        <w:br/>
        <w:t xml:space="preserve">            "options": ["Solving math problems", "Designing graphics", "Helping people", "Writing stories"]</w:t>
        <w:br/>
        <w:t xml:space="preserve">        },</w:t>
        <w:br/>
        <w:t xml:space="preserve">        {</w:t>
        <w:br/>
        <w:t xml:space="preserve">            "id": 2,</w:t>
        <w:br/>
        <w:t xml:space="preserve">            "question": "Which school subject do you like best?",</w:t>
        <w:br/>
        <w:t xml:space="preserve">            "options": ["Mathematics", "Art", "Biology", "Literature"]</w:t>
        <w:br/>
        <w:t xml:space="preserve">        },</w:t>
        <w:br/>
        <w:t xml:space="preserve">        {</w:t>
        <w:br/>
        <w:t xml:space="preserve">            "id": 3,</w:t>
        <w:br/>
        <w:t xml:space="preserve">            "question": "Which skill do you want to improve the most?",</w:t>
        <w:br/>
        <w:t xml:space="preserve">            "options": ["Analytical thinking", "Creativity", "Communication", "Research"]</w:t>
        <w:br/>
        <w:t xml:space="preserve">        }</w:t>
        <w:br/>
        <w:t xml:space="preserve">    ],</w:t>
        <w:br/>
        <w:t xml:space="preserve">    "careers": [</w:t>
        <w:br/>
        <w:t xml:space="preserve">        {</w:t>
        <w:br/>
        <w:t xml:space="preserve">            "name": "Engineer",</w:t>
        <w:br/>
        <w:t xml:space="preserve">            "description": "Designs and builds machines, systems, and structures.",</w:t>
        <w:br/>
        <w:t xml:space="preserve">            "skills_required": ["Problem-solving", "Mathematics", "Analytical thinking"]</w:t>
        <w:br/>
        <w:t xml:space="preserve">        },</w:t>
        <w:br/>
        <w:t xml:space="preserve">        {</w:t>
        <w:br/>
        <w:t xml:space="preserve">            "name": "Graphic Designer",</w:t>
        <w:br/>
        <w:t xml:space="preserve">            "description": "Creates visual content for branding, marketing, and media.",</w:t>
        <w:br/>
        <w:t xml:space="preserve">            "skills_required": ["Creativity", "Design tools", "Attention to detail"]</w:t>
        <w:br/>
        <w:t xml:space="preserve">        },</w:t>
        <w:br/>
        <w:t xml:space="preserve">        {</w:t>
        <w:br/>
        <w:t xml:space="preserve">            "name": "Doctor",</w:t>
        <w:br/>
        <w:t xml:space="preserve">            "description": "Diagnoses and treats patients to maintain health.",</w:t>
        <w:br/>
        <w:t xml:space="preserve">            "skills_required": ["Medical knowledge", "Empathy", "Critical thinking"]</w:t>
        <w:br/>
        <w:t xml:space="preserve">        },</w:t>
        <w:br/>
        <w:t xml:space="preserve">        {</w:t>
        <w:br/>
        <w:t xml:space="preserve">            "name": "Writer",</w:t>
        <w:br/>
        <w:t xml:space="preserve">            "description": "Produces written content for books, articles, and scripts.",</w:t>
        <w:br/>
        <w:t xml:space="preserve">            "skills_required": ["Creativity", "Research", "Storytelling"]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